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51198-2022 i Umeå kommun</w:t>
      </w:r>
    </w:p>
    <w:p>
      <w:r>
        <w:t>Detta dokument behandlar höga naturvärden i avverkningsamälan A 51198-2022 i Umeå kommun. Denna avverkningsanmälan inkom 2022-11-03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blå taggsvamp (NT), garnlav (NT), motaggsvamp (NT), orange taggsvamp (NT), skrovlig taggsvamp (NT), violettgrå tagellav (NT), dropptaggsvamp (S), skarp dropptaggsvamp (S) och zontaggsvamp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94987"/>
            <wp:docPr id="1" name="Picture 1"/>
            <wp:cNvGraphicFramePr>
              <a:graphicFrameLocks noChangeAspect="1"/>
            </wp:cNvGraphicFramePr>
            <a:graphic>
              <a:graphicData uri="http://schemas.openxmlformats.org/drawingml/2006/picture">
                <pic:pic>
                  <pic:nvPicPr>
                    <pic:cNvPr id="0" name="A 51198-2022.png"/>
                    <pic:cNvPicPr/>
                  </pic:nvPicPr>
                  <pic:blipFill>
                    <a:blip r:embed="rId16"/>
                    <a:stretch>
                      <a:fillRect/>
                    </a:stretch>
                  </pic:blipFill>
                  <pic:spPr>
                    <a:xfrm>
                      <a:off x="0" y="0"/>
                      <a:ext cx="5486400" cy="249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7084947, E 754811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