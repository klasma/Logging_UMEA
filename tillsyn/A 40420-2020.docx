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40420-2020 i Umeå kommun</w:t>
      </w:r>
    </w:p>
    <w:p>
      <w:r>
        <w:t>Detta dokument behandlar höga naturvärden i avverkningsamälan A 40420-2020 i Umeå kommun. Denna avverkningsanmälan inkom 2020-08-25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leptoporus mollis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420-2020.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7091641, E 757358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