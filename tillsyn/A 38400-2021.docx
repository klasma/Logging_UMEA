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38400-2021 i Umeå kommun</w:t>
      </w:r>
    </w:p>
    <w:p>
      <w:r>
        <w:t>Detta dokument behandlar höga naturvärden i avverkningsamälan A 38400-2021 i Umeå kommun. Denna avverkningsanmälan inkom 2021-07-29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epuraea oblonga (NT) och gulbandad brunbagge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