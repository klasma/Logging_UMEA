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41407-2022 i Umeå kommun</w:t>
      </w:r>
    </w:p>
    <w:p>
      <w:r>
        <w:t>Detta dokument behandlar höga naturvärden i avverkningsamälan A 41407-2022 i Umeå kommun. Denna avverkningsanmälan inkom 2022-09-22 och omfattar 5,6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8 naturvårdsarter hittats: garnlav (NT), leptoporus mollis (NT), rosenticka (NT), spillkråka (NT, §4), stjärntagging (NT), tretåig hackspett (NT, §4), ullticka (NT) och vedticka (S). Av dessa är 7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072602"/>
            <wp:docPr id="1" name="Picture 1"/>
            <wp:cNvGraphicFramePr>
              <a:graphicFrameLocks noChangeAspect="1"/>
            </wp:cNvGraphicFramePr>
            <a:graphic>
              <a:graphicData uri="http://schemas.openxmlformats.org/drawingml/2006/picture">
                <pic:pic>
                  <pic:nvPicPr>
                    <pic:cNvPr id="0" name="A 41407-2022.png"/>
                    <pic:cNvPicPr/>
                  </pic:nvPicPr>
                  <pic:blipFill>
                    <a:blip r:embed="rId16"/>
                    <a:stretch>
                      <a:fillRect/>
                    </a:stretch>
                  </pic:blipFill>
                  <pic:spPr>
                    <a:xfrm>
                      <a:off x="0" y="0"/>
                      <a:ext cx="5486400" cy="6072602"/>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7076723, E 761602 i SWEREF 99 TM.</w:t>
      </w:r>
    </w:p>
    <w:p>
      <w:pPr>
        <w:pStyle w:val="Heading1"/>
      </w:pPr>
      <w:r>
        <w:t>Fridlysta arter</w:t>
      </w:r>
    </w:p>
    <w:p>
      <w:r>
        <w:t xml:space="preserve">Följande fridlysta arter har sina livsmiljöer och växtplatser i den avverkningsanmälda skogen: </w:t>
      </w:r>
    </w:p>
    <w:p>
      <w:pPr>
        <w:pStyle w:val="ListBullet"/>
      </w:pPr>
      <w:r>
        <w:t>Spillkråka (NT, §4)</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