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31314-2019 i Umeå kommun</w:t>
      </w:r>
    </w:p>
    <w:p>
      <w:r>
        <w:t>Detta dokument behandlar höga naturvärden i avverkningsamälan A 31314-2019 i Umeå kommun. Denna avverkningsanmälan inkom 2019-06-25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blanksvart spiklav (NT), gammelgransskål (NT), garnlav (NT), ullticka (NT), vaddporing (NT), vedskivlav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1314-2019.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7119556, E 768878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