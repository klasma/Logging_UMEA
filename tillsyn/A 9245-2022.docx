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9245-2022 i Umeå kommun</w:t>
      </w:r>
    </w:p>
    <w:p>
      <w:r>
        <w:t>Detta dokument behandlar höga naturvärden i avverkningsamälan A 9245-2022 i Umeå kommun. Denna avverkningsanmälan inkom 2022-02-24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harticka (NT), järpe (NT, §4), ullticka (NT), violettgrå tagellav (NT),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9245-2022.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7087594, E 752390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