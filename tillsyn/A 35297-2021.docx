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35297-2021 i Umeå kommun</w:t>
      </w:r>
    </w:p>
    <w:p>
      <w:r>
        <w:t>Detta dokument behandlar höga naturvärden i avverkningsamälan A 35297-2021 i Umeå kommun. Denna avverkningsanmälan inkom 2021-07-07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aspgelélav (VU)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35297-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7079103, E 735192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