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40297-2022 i Umeå kommun</w:t>
      </w:r>
    </w:p>
    <w:p>
      <w:r>
        <w:t>Detta dokument behandlar höga naturvärden i avverkningsamälan A 40297-2022 i Umeå kommun. Denna avverkningsanmälan inkom 2022-09-17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lakritsmusseron (VU), tallgråticka (VU), blå taggsvamp (NT), garnlav (NT), granticka (NT), kilporing (NT), motaggsvamp (NT), orange taggsvamp (NT), skrovlig taggsvamp (NT), spillkråka (NT, §4), ullticka (NT), vaddporing (NT), violettgrå tagellav (NT), vitplätt (NT), äggvaxskivling (NT), blodticka (S), bronshjon (S), dropptaggsvamp (S), gullgröppa (S), nästlav (S), skarp dropptaggsvamp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0297-2022.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7085106, E 754636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