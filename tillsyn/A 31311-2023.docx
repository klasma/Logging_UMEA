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31311-2023 i Umeå kommun</w:t>
      </w:r>
    </w:p>
    <w:p>
      <w:r>
        <w:t>Detta dokument behandlar höga naturvärden i avverkningsamälan A 31311-2023 i Umeå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9474"/>
            <wp:docPr id="1" name="Picture 1"/>
            <wp:cNvGraphicFramePr>
              <a:graphicFrameLocks noChangeAspect="1"/>
            </wp:cNvGraphicFramePr>
            <a:graphic>
              <a:graphicData uri="http://schemas.openxmlformats.org/drawingml/2006/picture">
                <pic:pic>
                  <pic:nvPicPr>
                    <pic:cNvPr id="0" name="A 31311-2023.png"/>
                    <pic:cNvPicPr/>
                  </pic:nvPicPr>
                  <pic:blipFill>
                    <a:blip r:embed="rId16"/>
                    <a:stretch>
                      <a:fillRect/>
                    </a:stretch>
                  </pic:blipFill>
                  <pic:spPr>
                    <a:xfrm>
                      <a:off x="0" y="0"/>
                      <a:ext cx="5486400" cy="3829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7057511, E 735206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