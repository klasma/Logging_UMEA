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3019-2020 i Umeå kommun</w:t>
      </w:r>
    </w:p>
    <w:p>
      <w:r>
        <w:t>Detta dokument behandlar höga naturvärden i avverkningsamälan A 3019-2020 i Umeå kommun. Denna avverkningsanmälan inkom 2020-01-21 och omfattar 41,7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kråka (NT, §4), nordfladdermus (NT, §4a), rödvingetrast (NT, §4), svartvit taggsvamp (NT) och grön jordtunga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019-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7090547, E 753440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Nordfladdermus (NT, §4a)</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