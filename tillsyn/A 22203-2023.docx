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22203-2023 i Umeå kommun</w:t>
      </w:r>
    </w:p>
    <w:p>
      <w:r>
        <w:t>Detta dokument behandlar höga naturvärden i avverkningsamälan A 22203-2023 i Umeå kommun. Denna avverkningsanmälan inkom 2023-05-23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granticka (NT), ullticka (NT), violettgrå tagellav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2203-2023.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7082990, E 735963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