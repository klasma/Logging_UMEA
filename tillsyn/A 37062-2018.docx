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37062-2018 i Umeå kommun</w:t>
      </w:r>
    </w:p>
    <w:p>
      <w:r>
        <w:t>Detta dokument behandlar höga naturvärden i avverkningsamälan A 37062-2018 i Umeå kommun. Denna avverkningsanmälan inkom 2018-08-21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violettgrå tagellav (NT), stor aspticka (S),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7062-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7085631, E 751065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