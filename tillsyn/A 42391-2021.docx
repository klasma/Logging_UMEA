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42391-2021 i Umeå kommun</w:t>
      </w:r>
    </w:p>
    <w:p>
      <w:r>
        <w:t>Detta dokument behandlar höga naturvärden i avverkningsamälan A 42391-2021 i Umeå kommun. Denna avverkningsanmälan inkom 2021-08-19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ulltickeporing (VU), granticka (NT), talltita (NT, §4), ullticka (NT), violettgrå tagellav (NT) och mörk husmossa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2391-2021.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7089543, E 763535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