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15648-2023 i Umeå kommun</w:t>
      </w:r>
    </w:p>
    <w:p>
      <w:r>
        <w:t>Detta dokument behandlar höga naturvärden i avverkningsamälan A 15648-2023 i Umeå kommun. Denna avverkningsanmälan inkom 2023-04-03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ullticka (NT) och bollvitmossa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15648-2023.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7085908, E 765102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