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55793-2018 i Umeå kommun</w:t>
      </w:r>
    </w:p>
    <w:p>
      <w:r>
        <w:t>Detta dokument behandlar höga naturvärden i avverkningsamälan A 55793-2018 i Umeå kommun. Denna avverkningsanmälan inkom 2018-10-18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violettgrå tagellav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55793-2018.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7072539, E 760144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