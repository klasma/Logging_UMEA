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17522-2022 i Umeå kommun</w:t>
      </w:r>
    </w:p>
    <w:p>
      <w:r>
        <w:t>Detta dokument behandlar höga naturvärden i avverkningsamälan A 17522-2022 i Umeå kommun. Denna avverkningsanmälan inkom 2022-04-28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blå taggsvamp (NT), orange taggsvamp (NT), skrovlig taggsvamp (NT), dropptaggsvamp (S), nästlav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7522-2022.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7096223, E 752828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