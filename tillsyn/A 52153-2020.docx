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52153-2020 i Umeå kommun</w:t>
      </w:r>
    </w:p>
    <w:p>
      <w:r>
        <w:t>Detta dokument behandlar höga naturvärden i avverkningsamälan A 52153-2020 i Umeå kommun. Denna avverkningsanmälan inkom 2020-10-13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nordfladdermus (NT, §4a), tretåig hackspett (NT, §4), ullticka (NT) och vaddporing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52153-2020.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7139291, E 755701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Nordfladdermus (NT, §4a)</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5969"/>
            <wp:docPr id="2" name="Picture 2"/>
            <wp:cNvGraphicFramePr>
              <a:graphicFrameLocks noChangeAspect="1"/>
            </wp:cNvGraphicFramePr>
            <a:graphic>
              <a:graphicData uri="http://schemas.openxmlformats.org/drawingml/2006/picture">
                <pic:pic>
                  <pic:nvPicPr>
                    <pic:cNvPr id="0" name="A 52153-2020.png"/>
                    <pic:cNvPicPr/>
                  </pic:nvPicPr>
                  <pic:blipFill>
                    <a:blip r:embed="rId17"/>
                    <a:stretch>
                      <a:fillRect/>
                    </a:stretch>
                  </pic:blipFill>
                  <pic:spPr>
                    <a:xfrm>
                      <a:off x="0" y="0"/>
                      <a:ext cx="5486400" cy="61859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7139291, E 755701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