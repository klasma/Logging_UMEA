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15738-2023 i Umeå kommun</w:t>
      </w:r>
    </w:p>
    <w:p>
      <w:r>
        <w:t>Detta dokument behandlar höga naturvärden i avverkningsamälan A 15738-2023 i Umeå kommun. Denna avverkningsanmälan inkom 2023-04-04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orange taggsvamp (NT), svart taggsvamp (NT), svartvit taggsvamp (NT), dropptaggsvamp (S), skarp dropptaggsvamp (S) och zontaggsvamp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15738-2023.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7089907, E 754639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