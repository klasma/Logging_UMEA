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8708-2023 i Umeå kommun</w:t>
      </w:r>
    </w:p>
    <w:p>
      <w:r>
        <w:t>Detta dokument behandlar höga naturvärden i avverkningsamälan A 8708-2023 i Umeå kommun. Denna avverkningsanmälan inkom 2023-02-16 och omfattar 8,4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garnlav (NT), granticka (NT), gränsticka (NT), lunglav (NT), nordtagging (NT), violettgrå tagellav (NT), skinnlav (S) och vedticka (S). Av dessa är 7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79872"/>
            <wp:docPr id="1" name="Picture 1"/>
            <wp:cNvGraphicFramePr>
              <a:graphicFrameLocks noChangeAspect="1"/>
            </wp:cNvGraphicFramePr>
            <a:graphic>
              <a:graphicData uri="http://schemas.openxmlformats.org/drawingml/2006/picture">
                <pic:pic>
                  <pic:nvPicPr>
                    <pic:cNvPr id="0" name="A 8708-2023.png"/>
                    <pic:cNvPicPr/>
                  </pic:nvPicPr>
                  <pic:blipFill>
                    <a:blip r:embed="rId16"/>
                    <a:stretch>
                      <a:fillRect/>
                    </a:stretch>
                  </pic:blipFill>
                  <pic:spPr>
                    <a:xfrm>
                      <a:off x="0" y="0"/>
                      <a:ext cx="5486400" cy="71798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7081029, E 765642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