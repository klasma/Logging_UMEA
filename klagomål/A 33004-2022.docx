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33004-2022 i Umeå kommun</w:t>
      </w:r>
    </w:p>
    <w:p>
      <w:r>
        <w:t>Detta dokument behandlar höga naturvärden i avverkningsamälan A 33004-2022 i Umeå kommun. Denna avverkningsanmälan inkom 2022-08-12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spillkråka (NT, §4), stjärntagging (NT), ullticka (NT)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33004-2022.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7092611, E 762855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