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35039-2022 i Umeå kommun</w:t>
      </w:r>
    </w:p>
    <w:p>
      <w:r>
        <w:t>Detta dokument behandlar höga naturvärden i avverkningsamälan A 35039-2022 i Umeå kommun. Denna avverkningsanmälan inkom 2022-08-24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spillkråka (NT, §4), tallticka (NT), talltita (NT, §4), tretåig hackspett (NT, §4), ullticka (NT),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5039-2022.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7120144, E 755916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