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13048-2020 i Umeå kommun</w:t>
      </w:r>
    </w:p>
    <w:p>
      <w:r>
        <w:t>Detta dokument behandlar höga naturvärden i avverkningsamälan A 13048-2020 i Umeå kommun. Denna avverkningsanmälan inkom 2020-03-10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drillsnäppa (NT, §4), granticka (NT), spillkråka (NT, §4) och veckticka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3048-2020.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7068459, E 743406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