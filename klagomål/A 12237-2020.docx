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12237-2020 i Umeå kommun</w:t>
      </w:r>
    </w:p>
    <w:p>
      <w:r>
        <w:t>Detta dokument behandlar höga naturvärden i avverkningsamälan A 12237-2020 i Umeå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spillkråka (NT, §4), ullticka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2237-2020.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7068627, E 743468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