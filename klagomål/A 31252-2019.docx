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31252-2019 i Umeå kommun</w:t>
      </w:r>
    </w:p>
    <w:p>
      <w:r>
        <w:t>Detta dokument behandlar höga naturvärden i avverkningsamälan A 31252-2019 i Umeå kommun. Denna avverkningsanmälan inkom 2019-06-24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gammelgransskål (NT), garnlav (NT), granticka (NT), gränsticka (NT), svartvit taggsvamp (NT), ullticka (NT), veckticka (NT), dropptaggsvamp (S), stuplav (S) och vågbandad barkbock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31252-2019.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7119030, E 769081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